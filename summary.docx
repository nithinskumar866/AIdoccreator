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Comparison Summary</w:t>
      </w:r>
    </w:p>
    <w:p>
      <w:r>
        <w:t>Query: What is HTML and its purpose?</w:t>
        <w:br/>
      </w:r>
    </w:p>
    <w:p>
      <w:r>
        <w:t>Results:</w:t>
      </w:r>
    </w:p>
    <w:p>
      <w:r>
        <w:br/>
        <w:t>--- Similar Documents ---</w:t>
        <w:br/>
        <w:br/>
        <w:t>Document 1 (Source: Web_Tech_Notes.docx):</w:t>
        <w:br/>
        <w:t>Introduction to Web Technology</w:t>
        <w:br/>
        <w:t>Web technology refers to the tools and techniques used for building and maintaining web applications.</w:t>
        <w:br/>
        <w:t>HTML</w:t>
        <w:br/>
        <w:t>HTML is the standard language for creating web pages. Tags include &lt;html&gt;, &lt;head&gt;, &lt;body&gt;, &lt;div&gt;.</w:t>
        <w:br/>
        <w:t>CSS</w:t>
        <w:br/>
        <w:t>CSS describes the presentation of a document. Syntax: body { font-family: Arial; color: #333; }</w:t>
        <w:br/>
        <w:t>JavaScript</w:t>
        <w:br/>
        <w:t>JavaScript is used to create dynamic content. Functions: addEventListener(), getElementById()....</w:t>
        <w:br/>
        <w:br/>
        <w:t>Document 2 (Source: ML_Concepts.docx):</w:t>
        <w:br/>
        <w:t>Introduction to Machine Learning</w:t>
        <w:br/>
        <w:t>Machine learning is a branch of artificial intelligence (AI) focused on building systems that can learn from and make decisions based on data.</w:t>
        <w:br/>
        <w:t>Supervised Learning</w:t>
        <w:br/>
        <w:t>In supervised learning, models are trained on labeled data. Examples include Linear Regression, Random Forest, and Support Vector Machines (SVM).</w:t>
        <w:br/>
        <w:t>Unsupervised Learning</w:t>
        <w:br/>
        <w:t>Unsupervised learning involves finding hidden patterns in unlabeled data. Examples include K-means Clustering and PCA.</w:t>
        <w:br/>
        <w:t>Real-World Applications</w:t>
        <w:br/>
        <w:t>Fraud Detection, Customer Segmentation, and Spam Email Filtering....</w:t>
        <w:br/>
        <w:br/>
        <w:t>Document 3 (Source: Business_Report.docx):</w:t>
        <w:br/>
        <w:t>Q1 Financial Report</w:t>
        <w:br/>
        <w:t>Company: XYZ Inc.</w:t>
        <w:br/>
        <w:t>Revenue</w:t>
        <w:br/>
        <w:t>Q1 Revenue: $1.2M. Growth: 15% increase from the previous quarter.</w:t>
        <w:br/>
        <w:t>Expenses</w:t>
        <w:br/>
        <w:t>Marketing: $200K. Operations: $500K. R&amp;D: $300K.</w:t>
        <w:br/>
        <w:t>Key Findings</w:t>
        <w:br/>
        <w:t>Increased customer retention by 12%. Launched new product line, resulting in a 20% boost in sales....</w:t>
        <w:br/>
        <w:br/>
        <w:t>Document 4 (Source: Web_Tech_Notes.docx):</w:t>
        <w:br/>
        <w:t>Introduction to Web Technology</w:t>
        <w:br/>
        <w:t>Web technology refers to the tools and techniques used for building and maintaining web applications.</w:t>
        <w:br/>
        <w:t>HTML</w:t>
        <w:br/>
        <w:t>HTML is the standard language for creating web pages. Tags include &lt;html&gt;, &lt;head&gt;, &lt;body&gt;, &lt;div&gt;.</w:t>
        <w:br/>
        <w:t>CSS</w:t>
        <w:br/>
        <w:t>CSS describes the presentation of a document. Syntax: body { font-family: Arial; color: #333; }</w:t>
        <w:br/>
        <w:t>JavaScript</w:t>
        <w:br/>
        <w:t>JavaScript is used to create dynamic content. Functions: addEventListener(), getElementById()....</w:t>
        <w:br/>
        <w:br/>
        <w:t>Document 5 (Source: Web_Tech_Notes.docx):</w:t>
        <w:br/>
        <w:t>Introduction to Web Technology</w:t>
        <w:br/>
        <w:t>Web technology refers to the tools and techniques used for building and maintaining web applications.</w:t>
        <w:br/>
        <w:t>HTML</w:t>
        <w:br/>
        <w:t>HTML is the standard language for creating web pages. Tags include &lt;html&gt;, &lt;head&gt;, &lt;body&gt;, &lt;div&gt;.</w:t>
        <w:br/>
        <w:t>CSS</w:t>
        <w:br/>
        <w:t>CSS describes the presentation of a document. Syntax: body { font-family: Arial; color: #333; }</w:t>
        <w:br/>
        <w:t>JavaScript</w:t>
        <w:br/>
        <w:t>JavaScript is used to create dynamic content. Functions: addEventListener(), getElementById()....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