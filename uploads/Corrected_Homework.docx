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Corrected Homework Questions on Machine Learning</w:t>
        <w:br/>
        <w:br/>
        <w:t>1. What is supervised learning?</w:t>
        <w:br/>
        <w:t>2. Describe unsupervised learning with an example.</w:t>
        <w:br/>
        <w:t>3. Explain the difference between Linear Regression and Logistic Regression.</w:t>
        <w:br/>
        <w:t>4. What is the purpose of Principal Component Analysis (PCA) in unsupervised learning?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