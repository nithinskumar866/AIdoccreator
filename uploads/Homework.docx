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Homework Questions on Machine Learning</w:t>
      </w:r>
    </w:p>
    <w:p>
      <w:r>
        <w:t>1. What is supervised learning?</w:t>
      </w:r>
    </w:p>
    <w:p>
      <w:r>
        <w:t>2. Describe unsupervised learning with an example.</w:t>
      </w:r>
    </w:p>
    <w:p>
      <w:r>
        <w:t>3. Who won the NBA finals in 2024?</w:t>
      </w:r>
    </w:p>
    <w:p>
      <w:r>
        <w:t>4. What is the capital of France?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