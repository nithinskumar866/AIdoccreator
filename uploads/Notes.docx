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Student Notes on Machine Learning</w:t>
      </w:r>
    </w:p>
    <w:p>
      <w:r>
        <w:t>Machine learning is about teaching computers to learn from data.</w:t>
      </w:r>
    </w:p>
    <w:p>
      <w:pPr>
        <w:pStyle w:val="Heading1"/>
      </w:pPr>
      <w:r>
        <w:t>Supervised Learning</w:t>
      </w:r>
    </w:p>
    <w:p>
      <w:r>
        <w:t>Supervised learning uses labeled data. Examples: Linear Regression, Logistic Regression, and Decision Trees.</w:t>
      </w:r>
    </w:p>
    <w:p>
      <w:pPr>
        <w:pStyle w:val="Heading1"/>
      </w:pPr>
      <w:r>
        <w:t>Irrelevant Content</w:t>
      </w:r>
    </w:p>
    <w:p>
      <w:r>
        <w:t>My favorite sports team is the Lakers. They played an amazing game last night. Also, I love cooking pasta on weekends.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